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CD03" w14:textId="77777777" w:rsidR="009F3F5D" w:rsidRPr="009E1296" w:rsidRDefault="00000000">
      <w:pPr>
        <w:pStyle w:val="Ttulo1"/>
        <w:rPr>
          <w:lang w:val="pt-BR"/>
        </w:rPr>
      </w:pPr>
      <w:r w:rsidRPr="009E1296">
        <w:rPr>
          <w:lang w:val="pt-BR"/>
        </w:rPr>
        <w:t>Documentação do Script PowerShell e Teste Robot Framework</w:t>
      </w:r>
    </w:p>
    <w:p w14:paraId="6C68C720" w14:textId="77777777" w:rsidR="009F3F5D" w:rsidRPr="009E1296" w:rsidRDefault="00000000">
      <w:pPr>
        <w:pStyle w:val="Ttulo2"/>
        <w:rPr>
          <w:lang w:val="pt-BR"/>
        </w:rPr>
      </w:pPr>
      <w:r w:rsidRPr="009E1296">
        <w:rPr>
          <w:lang w:val="pt-BR"/>
        </w:rPr>
        <w:t>Descrição Geral do Script PowerShell</w:t>
      </w:r>
    </w:p>
    <w:p w14:paraId="0AAC0B11" w14:textId="77777777" w:rsidR="009F3F5D" w:rsidRPr="009E1296" w:rsidRDefault="00000000">
      <w:pPr>
        <w:rPr>
          <w:lang w:val="pt-BR"/>
        </w:rPr>
      </w:pPr>
      <w:r w:rsidRPr="009E1296">
        <w:rPr>
          <w:lang w:val="pt-BR"/>
        </w:rPr>
        <w:t>Este script PowerShell tem como objetivo automatizar o processo de configuração de um ambiente para execução de testes automatizados utilizando o Robot Framework com a biblioteca SeleniumLibrary.</w:t>
      </w:r>
      <w:r w:rsidRPr="009E1296">
        <w:rPr>
          <w:lang w:val="pt-BR"/>
        </w:rPr>
        <w:br/>
        <w:t>Ele executa uma série de passos que incluem verificação de pré-requisitos, instalação de dependências, criação de ambiente virtual e configuração de drivers.</w:t>
      </w:r>
    </w:p>
    <w:p w14:paraId="05314925" w14:textId="77777777" w:rsidR="009F3F5D" w:rsidRPr="009E1296" w:rsidRDefault="00000000">
      <w:pPr>
        <w:pStyle w:val="Ttulo2"/>
        <w:rPr>
          <w:lang w:val="pt-BR"/>
        </w:rPr>
      </w:pPr>
      <w:r w:rsidRPr="009E1296">
        <w:rPr>
          <w:lang w:val="pt-BR"/>
        </w:rPr>
        <w:t>Passos Realizados pelo Script:</w:t>
      </w:r>
    </w:p>
    <w:p w14:paraId="4ECFCC3C" w14:textId="4C655CD3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1. Solicita a confirmação do usuário para iniciar o processo.</w:t>
      </w:r>
    </w:p>
    <w:p w14:paraId="14DAF1B1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2. Verifica a conexão com a internet acessando o site https://pypi.org.</w:t>
      </w:r>
    </w:p>
    <w:p w14:paraId="2E76C940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3. Verifica se o Winget está instalado no sistema (necessário para instalar Python e Chrome).</w:t>
      </w:r>
    </w:p>
    <w:p w14:paraId="1E136DB3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4. Procura e oferece a opção de remover ambientes virtuais antigos ('venv' ou 'robot-env').</w:t>
      </w:r>
    </w:p>
    <w:p w14:paraId="6A643082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5. Verifica se o Python está instalado. Caso não esteja, instala automaticamente via Winget.</w:t>
      </w:r>
    </w:p>
    <w:p w14:paraId="20A5EC2E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6. Verifica se o Google Chrome está instalado. Caso não esteja, também realiza a instalação via Winget.</w:t>
      </w:r>
    </w:p>
    <w:p w14:paraId="18626B58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7. Cria um ambiente virtual chamado 'robot-env' no diretório do script.</w:t>
      </w:r>
    </w:p>
    <w:p w14:paraId="12BCBF27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8. Pergunta ao usuário se deseja ativar o ambiente virtual, exibindo o caminho do script de ativação.</w:t>
      </w:r>
    </w:p>
    <w:p w14:paraId="6DFDE6C6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9. Instala as bibliotecas necessárias no ambiente virtual: Robot Framework, SeleniumLibrary e webdriver-manager.</w:t>
      </w:r>
    </w:p>
    <w:p w14:paraId="408B2F31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10. Limpa o cache do pip para manter o ambiente limpo.</w:t>
      </w:r>
    </w:p>
    <w:p w14:paraId="369E4EFB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11. Baixa automaticamente o ChromeDriver utilizando o webdriver-manager.</w:t>
      </w:r>
    </w:p>
    <w:p w14:paraId="7248C766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12. Copia o ChromeDriver para uma pasta local chamada 'drivers'.</w:t>
      </w:r>
    </w:p>
    <w:p w14:paraId="6D169A8C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13. Adiciona os caminhos do ambiente virtual e da pasta 'drivers' na variável de ambiente PATH do usuário.</w:t>
      </w:r>
    </w:p>
    <w:p w14:paraId="1733EEDD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14. Verifica se o ambiente virtual está ativado no terminal atual e informa ao usuário.</w:t>
      </w:r>
    </w:p>
    <w:p w14:paraId="3E5F4D75" w14:textId="77777777" w:rsidR="009F3F5D" w:rsidRPr="009E1296" w:rsidRDefault="00000000" w:rsidP="009E1296">
      <w:pPr>
        <w:pStyle w:val="Numerada"/>
        <w:numPr>
          <w:ilvl w:val="0"/>
          <w:numId w:val="0"/>
        </w:numPr>
        <w:rPr>
          <w:lang w:val="pt-BR"/>
        </w:rPr>
      </w:pPr>
      <w:r w:rsidRPr="009E1296">
        <w:rPr>
          <w:lang w:val="pt-BR"/>
        </w:rPr>
        <w:t>15. Finaliza o processo exibindo uma mensagem de sucesso.</w:t>
      </w:r>
    </w:p>
    <w:p w14:paraId="692B4BAE" w14:textId="77777777" w:rsidR="009F3F5D" w:rsidRPr="009E1296" w:rsidRDefault="00000000">
      <w:pPr>
        <w:pStyle w:val="Ttulo2"/>
        <w:rPr>
          <w:lang w:val="pt-BR"/>
        </w:rPr>
      </w:pPr>
      <w:r w:rsidRPr="009E1296">
        <w:rPr>
          <w:lang w:val="pt-BR"/>
        </w:rPr>
        <w:t>Descrição do Arquivo de Testes Robot Framework</w:t>
      </w:r>
    </w:p>
    <w:p w14:paraId="3D034BAC" w14:textId="77777777" w:rsidR="009F3F5D" w:rsidRDefault="00000000">
      <w:pPr>
        <w:rPr>
          <w:lang w:val="pt-BR"/>
        </w:rPr>
      </w:pPr>
      <w:r w:rsidRPr="009E1296">
        <w:rPr>
          <w:lang w:val="pt-BR"/>
        </w:rPr>
        <w:t>O arquivo de testes criado tem como objetivo validar se o ambiente foi configurado corretamente. Os testes utilizam a biblioteca SeleniumLibrary para abrir um navegador e realizar validações.</w:t>
      </w:r>
    </w:p>
    <w:p w14:paraId="5EC8E80F" w14:textId="77777777" w:rsidR="000206BD" w:rsidRDefault="000206BD">
      <w:pPr>
        <w:rPr>
          <w:lang w:val="pt-BR"/>
        </w:rPr>
      </w:pPr>
    </w:p>
    <w:p w14:paraId="0691EB90" w14:textId="77777777" w:rsidR="000206BD" w:rsidRPr="009E1296" w:rsidRDefault="000206BD">
      <w:pPr>
        <w:rPr>
          <w:lang w:val="pt-BR"/>
        </w:rPr>
      </w:pPr>
    </w:p>
    <w:p w14:paraId="427AC9D2" w14:textId="77777777" w:rsidR="009F3F5D" w:rsidRPr="000206BD" w:rsidRDefault="00000000">
      <w:pPr>
        <w:pStyle w:val="Ttulo3"/>
        <w:rPr>
          <w:sz w:val="26"/>
          <w:szCs w:val="26"/>
          <w:lang w:val="pt-BR"/>
        </w:rPr>
      </w:pPr>
      <w:r w:rsidRPr="000206BD">
        <w:rPr>
          <w:sz w:val="26"/>
          <w:szCs w:val="26"/>
          <w:lang w:val="pt-BR"/>
        </w:rPr>
        <w:lastRenderedPageBreak/>
        <w:t>Estrutura do Arquivo de Teste:</w:t>
      </w:r>
    </w:p>
    <w:p w14:paraId="0BFB7A58" w14:textId="2706B600" w:rsidR="000206BD" w:rsidRPr="000206BD" w:rsidRDefault="00000000" w:rsidP="000206BD">
      <w:r w:rsidRPr="000206BD">
        <w:rPr>
          <w:lang w:val="pt-BR"/>
        </w:rPr>
        <w:br/>
      </w:r>
      <w:r w:rsidR="000206BD" w:rsidRPr="000206BD">
        <w:t>*** Settings ***</w:t>
      </w:r>
      <w:r w:rsidR="000206BD">
        <w:br/>
      </w:r>
      <w:r w:rsidR="000206BD" w:rsidRPr="000206BD">
        <w:t>Library    SeleniumLibrary</w:t>
      </w:r>
    </w:p>
    <w:p w14:paraId="49913C1D" w14:textId="77777777" w:rsidR="000206BD" w:rsidRPr="000206BD" w:rsidRDefault="000206BD" w:rsidP="000206BD">
      <w:r w:rsidRPr="000206BD">
        <w:t>*** Variables ***</w:t>
      </w:r>
    </w:p>
    <w:p w14:paraId="3DD57DA7" w14:textId="4780EACD" w:rsidR="000206BD" w:rsidRPr="000206BD" w:rsidRDefault="000206BD" w:rsidP="000206BD">
      <w:r w:rsidRPr="000206BD">
        <w:t>${URL}    https://www.empresa1.com.br/</w:t>
      </w:r>
    </w:p>
    <w:p w14:paraId="424238E0" w14:textId="77777777" w:rsidR="000206BD" w:rsidRPr="000206BD" w:rsidRDefault="000206BD" w:rsidP="000206BD">
      <w:r w:rsidRPr="000206BD">
        <w:t>*** Test Cases ***</w:t>
      </w:r>
    </w:p>
    <w:p w14:paraId="018CAE9D" w14:textId="77777777" w:rsidR="000206BD" w:rsidRPr="000206BD" w:rsidRDefault="000206BD" w:rsidP="000206BD">
      <w:r w:rsidRPr="000206BD">
        <w:t>Validar Robot Framework Instalado</w:t>
      </w:r>
    </w:p>
    <w:p w14:paraId="3CDEAE20" w14:textId="37BC9B48" w:rsidR="000206BD" w:rsidRPr="000206BD" w:rsidRDefault="000206BD" w:rsidP="000206BD">
      <w:pPr>
        <w:rPr>
          <w:lang w:val="pt-BR"/>
        </w:rPr>
      </w:pPr>
      <w:r w:rsidRPr="000206BD">
        <w:t xml:space="preserve">    </w:t>
      </w:r>
      <w:r w:rsidRPr="000206BD">
        <w:rPr>
          <w:lang w:val="pt-BR"/>
        </w:rPr>
        <w:t>Log    Robot Framework esta funcionando corretamente.</w:t>
      </w:r>
    </w:p>
    <w:p w14:paraId="45CAE76A" w14:textId="77777777" w:rsidR="000206BD" w:rsidRPr="000206BD" w:rsidRDefault="000206BD" w:rsidP="000206BD">
      <w:r w:rsidRPr="000206BD">
        <w:t>Validar SeleniumLibrary e ChromeDriver</w:t>
      </w:r>
    </w:p>
    <w:p w14:paraId="141CB151" w14:textId="77777777" w:rsidR="000206BD" w:rsidRPr="000206BD" w:rsidRDefault="000206BD" w:rsidP="000206BD">
      <w:r w:rsidRPr="000206BD">
        <w:t>    Open Browser    ${URL}    chrome</w:t>
      </w:r>
    </w:p>
    <w:p w14:paraId="2BCB21CE" w14:textId="77777777" w:rsidR="000206BD" w:rsidRPr="000206BD" w:rsidRDefault="000206BD" w:rsidP="000206BD">
      <w:r w:rsidRPr="000206BD">
        <w:t>    Maximize Browser Window</w:t>
      </w:r>
    </w:p>
    <w:p w14:paraId="2ADCAA36" w14:textId="77777777" w:rsidR="000206BD" w:rsidRPr="000206BD" w:rsidRDefault="000206BD" w:rsidP="000206BD">
      <w:r w:rsidRPr="000206BD">
        <w:t>    ${title}=    Get Title</w:t>
      </w:r>
    </w:p>
    <w:p w14:paraId="6E7AB34E" w14:textId="77777777" w:rsidR="000206BD" w:rsidRPr="000206BD" w:rsidRDefault="000206BD" w:rsidP="000206BD">
      <w:r w:rsidRPr="000206BD">
        <w:t>    Should Contain    ${title}    Empresa 1</w:t>
      </w:r>
    </w:p>
    <w:p w14:paraId="743DA16E" w14:textId="77777777" w:rsidR="000206BD" w:rsidRPr="000206BD" w:rsidRDefault="000206BD" w:rsidP="000206BD">
      <w:r w:rsidRPr="000206BD">
        <w:t>    Sleep    10s</w:t>
      </w:r>
    </w:p>
    <w:p w14:paraId="7B9D49F0" w14:textId="599DE6B5" w:rsidR="009F3F5D" w:rsidRPr="000206BD" w:rsidRDefault="000206BD">
      <w:pPr>
        <w:rPr>
          <w:lang w:val="pt-BR"/>
        </w:rPr>
      </w:pPr>
      <w:r w:rsidRPr="000206BD">
        <w:t xml:space="preserve">    </w:t>
      </w:r>
      <w:r w:rsidRPr="000206BD">
        <w:rPr>
          <w:lang w:val="pt-BR"/>
        </w:rPr>
        <w:t>Close Browser</w:t>
      </w:r>
    </w:p>
    <w:p w14:paraId="5C2A756C" w14:textId="77777777" w:rsidR="009F3F5D" w:rsidRPr="009E1296" w:rsidRDefault="00000000">
      <w:pPr>
        <w:pStyle w:val="Ttulo3"/>
        <w:rPr>
          <w:lang w:val="pt-BR"/>
        </w:rPr>
      </w:pPr>
      <w:r w:rsidRPr="009E1296">
        <w:rPr>
          <w:lang w:val="pt-BR"/>
        </w:rPr>
        <w:t>Descrição dos Testes:</w:t>
      </w:r>
    </w:p>
    <w:p w14:paraId="63E7862D" w14:textId="4DD9A8A9" w:rsidR="009F3F5D" w:rsidRPr="000206BD" w:rsidRDefault="00000000">
      <w:pPr>
        <w:rPr>
          <w:lang w:val="pt-BR"/>
        </w:rPr>
      </w:pPr>
      <w:r w:rsidRPr="009E1296">
        <w:rPr>
          <w:lang w:val="pt-BR"/>
        </w:rPr>
        <w:t>1. Validar Robot Framework Instalado:</w:t>
      </w:r>
      <w:r w:rsidRPr="009E1296">
        <w:rPr>
          <w:lang w:val="pt-BR"/>
        </w:rPr>
        <w:br/>
        <w:t xml:space="preserve">   - Este teste verifica se o Robot Framework está funcionando corretamente exibindo uma mensagem de log.</w:t>
      </w:r>
      <w:r w:rsidRPr="009E1296">
        <w:rPr>
          <w:lang w:val="pt-BR"/>
        </w:rPr>
        <w:br/>
      </w:r>
      <w:r w:rsidRPr="009E1296">
        <w:rPr>
          <w:lang w:val="pt-BR"/>
        </w:rPr>
        <w:br/>
        <w:t>2. Validar SeleniumLibrary e ChromeDriver:</w:t>
      </w:r>
      <w:r w:rsidR="000206BD">
        <w:rPr>
          <w:lang w:val="pt-BR"/>
        </w:rPr>
        <w:t xml:space="preserve"> “O que vai acontecer quando o script de teste for executado”</w:t>
      </w:r>
      <w:r w:rsidRPr="009E1296">
        <w:rPr>
          <w:lang w:val="pt-BR"/>
        </w:rPr>
        <w:br/>
        <w:t xml:space="preserve">   - Abre o navegador Chrome na URL </w:t>
      </w:r>
      <w:r w:rsidR="000206BD" w:rsidRPr="000206BD">
        <w:rPr>
          <w:lang w:val="pt-BR"/>
        </w:rPr>
        <w:t>https://www.empresa1.com.br/</w:t>
      </w:r>
      <w:r w:rsidRPr="009E1296">
        <w:rPr>
          <w:lang w:val="pt-BR"/>
        </w:rPr>
        <w:br/>
        <w:t xml:space="preserve">   - Captura o título da página.</w:t>
      </w:r>
      <w:r w:rsidRPr="009E1296">
        <w:rPr>
          <w:lang w:val="pt-BR"/>
        </w:rPr>
        <w:br/>
        <w:t xml:space="preserve">   - Verifica se o título da página contém a palavra </w:t>
      </w:r>
      <w:r w:rsidR="000206BD">
        <w:rPr>
          <w:lang w:val="pt-BR"/>
        </w:rPr>
        <w:t>Empresa 1</w:t>
      </w:r>
      <w:r w:rsidRPr="009E1296">
        <w:rPr>
          <w:lang w:val="pt-BR"/>
        </w:rPr>
        <w:t>.</w:t>
      </w:r>
      <w:r w:rsidR="000206BD">
        <w:rPr>
          <w:lang w:val="pt-BR"/>
        </w:rPr>
        <w:br/>
        <w:t xml:space="preserve">   </w:t>
      </w:r>
      <w:r w:rsidR="000206BD" w:rsidRPr="000206BD">
        <w:rPr>
          <w:lang w:val="pt-BR"/>
        </w:rPr>
        <w:t xml:space="preserve">- </w:t>
      </w:r>
      <w:r w:rsidR="000206BD">
        <w:rPr>
          <w:lang w:val="pt-BR"/>
        </w:rPr>
        <w:t>Mantém a janela aberta por 10 segundos</w:t>
      </w:r>
      <w:r w:rsidR="000206BD" w:rsidRPr="000206BD">
        <w:rPr>
          <w:lang w:val="pt-BR"/>
        </w:rPr>
        <w:t>.</w:t>
      </w:r>
      <w:r w:rsidRPr="009E1296">
        <w:rPr>
          <w:lang w:val="pt-BR"/>
        </w:rPr>
        <w:br/>
        <w:t xml:space="preserve">   </w:t>
      </w:r>
      <w:r w:rsidRPr="000206BD">
        <w:rPr>
          <w:lang w:val="pt-BR"/>
        </w:rPr>
        <w:t>- Fecha o navegador.</w:t>
      </w:r>
    </w:p>
    <w:sectPr w:rsidR="009F3F5D" w:rsidRPr="000206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586448">
    <w:abstractNumId w:val="8"/>
  </w:num>
  <w:num w:numId="2" w16cid:durableId="670837365">
    <w:abstractNumId w:val="6"/>
  </w:num>
  <w:num w:numId="3" w16cid:durableId="1747993774">
    <w:abstractNumId w:val="5"/>
  </w:num>
  <w:num w:numId="4" w16cid:durableId="1946308958">
    <w:abstractNumId w:val="4"/>
  </w:num>
  <w:num w:numId="5" w16cid:durableId="331566506">
    <w:abstractNumId w:val="7"/>
  </w:num>
  <w:num w:numId="6" w16cid:durableId="1548688217">
    <w:abstractNumId w:val="3"/>
  </w:num>
  <w:num w:numId="7" w16cid:durableId="1214926703">
    <w:abstractNumId w:val="2"/>
  </w:num>
  <w:num w:numId="8" w16cid:durableId="156919980">
    <w:abstractNumId w:val="1"/>
  </w:num>
  <w:num w:numId="9" w16cid:durableId="87885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6BD"/>
    <w:rsid w:val="00034616"/>
    <w:rsid w:val="0006063C"/>
    <w:rsid w:val="0015074B"/>
    <w:rsid w:val="0029639D"/>
    <w:rsid w:val="00326F90"/>
    <w:rsid w:val="003F151C"/>
    <w:rsid w:val="00417CA1"/>
    <w:rsid w:val="009E1296"/>
    <w:rsid w:val="009F3F5D"/>
    <w:rsid w:val="00AA1D8D"/>
    <w:rsid w:val="00B47730"/>
    <w:rsid w:val="00CB0664"/>
    <w:rsid w:val="00E346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A7B6E"/>
  <w14:defaultImageDpi w14:val="300"/>
  <w15:docId w15:val="{B62137DB-86FE-4BDB-B10F-DF8D0FBA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Odair Oliveira</cp:lastModifiedBy>
  <cp:revision>3</cp:revision>
  <dcterms:created xsi:type="dcterms:W3CDTF">2025-05-29T19:07:00Z</dcterms:created>
  <dcterms:modified xsi:type="dcterms:W3CDTF">2025-05-29T19:10:00Z</dcterms:modified>
  <cp:category/>
</cp:coreProperties>
</file>